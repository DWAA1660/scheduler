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Invoice for goodjob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Employee Name</w:t>
            </w:r>
          </w:p>
        </w:tc>
        <w:tc>
          <w:tcPr>
            <w:tcW w:type="dxa" w:w="4320"/>
          </w:tcPr>
          <w:p>
            <w:r>
              <w:t>Time worked</w:t>
            </w:r>
          </w:p>
        </w:tc>
      </w:tr>
      <w:tr>
        <w:tc>
          <w:tcPr>
            <w:tcW w:type="dxa" w:w="4320"/>
          </w:tcPr>
          <w:p>
            <w:r>
              <w:t>employee</w:t>
            </w:r>
          </w:p>
        </w:tc>
        <w:tc>
          <w:tcPr>
            <w:tcW w:type="dxa" w:w="4320"/>
          </w:tcPr>
          <w:p>
            <w:r>
              <w:t>1:34</w:t>
            </w:r>
          </w:p>
        </w:tc>
      </w:tr>
      <w:tr>
        <w:tc>
          <w:tcPr>
            <w:tcW w:type="dxa" w:w="4320"/>
          </w:tcPr>
          <w:p>
            <w:r>
              <w:t>employee</w:t>
            </w:r>
          </w:p>
        </w:tc>
        <w:tc>
          <w:tcPr>
            <w:tcW w:type="dxa" w:w="4320"/>
          </w:tcPr>
          <w:p>
            <w:r>
              <w:t>2:50</w:t>
            </w:r>
          </w:p>
        </w:tc>
      </w:tr>
      <w:tr>
        <w:tc>
          <w:tcPr>
            <w:tcW w:type="dxa" w:w="4320"/>
          </w:tcPr>
          <w:p>
            <w:r>
              <w:t>employee</w:t>
            </w:r>
          </w:p>
        </w:tc>
        <w:tc>
          <w:tcPr>
            <w:tcW w:type="dxa" w:w="4320"/>
          </w:tcPr>
          <w:p>
            <w:r>
              <w:t>15:0</w:t>
            </w:r>
          </w:p>
        </w:tc>
      </w:tr>
      <w:tr>
        <w:tc>
          <w:tcPr>
            <w:tcW w:type="dxa" w:w="4320"/>
          </w:tcPr>
          <w:p>
            <w:r>
              <w:t>employee</w:t>
            </w:r>
          </w:p>
        </w:tc>
        <w:tc>
          <w:tcPr>
            <w:tcW w:type="dxa" w:w="4320"/>
          </w:tcPr>
          <w:p>
            <w:r>
              <w:t>1:9</w:t>
            </w:r>
          </w:p>
        </w:tc>
      </w:tr>
      <w:tr>
        <w:tc>
          <w:tcPr>
            <w:tcW w:type="dxa" w:w="4320"/>
          </w:tcPr>
          <w:p>
            <w:r>
              <w:t>employee</w:t>
            </w:r>
          </w:p>
        </w:tc>
        <w:tc>
          <w:tcPr>
            <w:tcW w:type="dxa" w:w="4320"/>
          </w:tcPr>
          <w:p>
            <w:r>
              <w:t>0:44</w:t>
            </w:r>
          </w:p>
        </w:tc>
      </w:tr>
    </w:tbl>
    <w:p>
      <w:r>
        <w:t>Totals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Total time</w:t>
            </w:r>
          </w:p>
        </w:tc>
        <w:tc>
          <w:tcPr>
            <w:tcW w:type="dxa" w:w="4320"/>
          </w:tcPr>
          <w:p>
            <w:r>
              <w:t>21:17</w:t>
            </w:r>
          </w:p>
        </w:tc>
      </w:tr>
      <w:tr>
        <w:tc>
          <w:tcPr>
            <w:tcW w:type="dxa" w:w="4320"/>
          </w:tcPr>
          <w:p>
            <w:r>
              <w:t>Price per hour</w:t>
            </w:r>
          </w:p>
        </w:tc>
        <w:tc>
          <w:tcPr>
            <w:tcW w:type="dxa" w:w="4320"/>
          </w:tcPr>
          <w:p>
            <w:r>
              <w:t>$16.55</w:t>
            </w:r>
          </w:p>
        </w:tc>
      </w:tr>
      <w:tr>
        <w:tc>
          <w:tcPr>
            <w:tcW w:type="dxa" w:w="4320"/>
          </w:tcPr>
          <w:p>
            <w:r>
              <w:t>Total price</w:t>
            </w:r>
          </w:p>
        </w:tc>
        <w:tc>
          <w:tcPr>
            <w:tcW w:type="dxa" w:w="4320"/>
          </w:tcPr>
          <w:p>
            <w:r>
              <w:t>$352.24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